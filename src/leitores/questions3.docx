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Questão 08 - (ENEM/2003)</w:t>
        <w:br/>
        <w:t>O tempo que um ônibus gasta para ir do ponto inicial ao ponto final de uma linha varia, durante o dia, conforme as condições do trânsito, demorando mais nos horários de maior movimento. A empresa que opera essa linha forneceu, no gráfico abaixo, o tempo médio de duração da viagem conforme o horário de saída do ponto inicial, no período da manhã.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47975" cy="1323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De acordo com as informações do gráfico, um passageiro que necessita chegar até as 10h30min ao ponto final dessa linha, deve tomar o ônibus no ponto inicial, no máximo, até as:</w:t>
        <w:br/>
        <w:t>a)</w:t>
        <w:tab/>
        <w:t>9h20min</w:t>
        <w:br/>
        <w:t>b)</w:t>
        <w:tab/>
        <w:t>9h30min</w:t>
        <w:br/>
        <w:t>c)</w:t>
        <w:tab/>
        <w:t>9h00min</w:t>
        <w:br/>
        <w:t>d)</w:t>
        <w:tab/>
        <w:t>8h30min</w:t>
        <w:br/>
        <w:t>e)</w:t>
        <w:tab/>
        <w:t>8h50min</w:t>
        <w:br/>
      </w:r>
      <w:r>
        <w:rPr/>
        <w:t>w</w:t>
      </w:r>
      <w:r>
        <w:rPr/>
        <w:t>$</w:t>
      </w:r>
      <w:r>
        <w:rPr/>
        <w:t xml:space="preserve"> e</w:t>
        <w:br/>
      </w:r>
      <w:r>
        <w:rPr/>
        <w:t>m$</w:t>
      </w:r>
      <w:r>
        <w:rPr/>
        <w:t xml:space="preserve"> Matemática</w:t>
        <w:br/>
        <w:t>s</w:t>
      </w:r>
      <w:r>
        <w:rPr/>
        <w:t>$</w:t>
      </w:r>
      <w:r>
        <w:rPr/>
        <w:t xml:space="preserve"> Analise de Gráfico</w:t>
        <w:br/>
        <w:t>n</w:t>
      </w:r>
      <w:r>
        <w:rPr/>
        <w:t>$</w:t>
      </w:r>
      <w:r>
        <w:rPr/>
        <w:t xml:space="preserve"> Fácil</w:t>
        <w:br/>
        <w:t>t</w:t>
      </w:r>
      <w:r>
        <w:rPr/>
        <w:t>$</w:t>
      </w:r>
      <w:r>
        <w:rPr/>
        <w:t xml:space="preserve"> Matemática Básica</w:t>
      </w:r>
    </w:p>
    <w:p>
      <w:pPr>
        <w:pStyle w:val="Normal"/>
        <w:jc w:val="left"/>
        <w:rPr/>
      </w:pPr>
      <w:r>
        <w:rPr/>
        <w:t>p</w:t>
      </w:r>
      <w:r>
        <w:rPr/>
        <w:t>$</w:t>
      </w:r>
      <w:r>
        <w:rPr/>
        <w:t xml:space="preserve"> matematica</w:t>
      </w:r>
    </w:p>
    <w:p>
      <w:pPr>
        <w:pStyle w:val="Normal"/>
        <w:jc w:val="left"/>
        <w:rPr/>
      </w:pPr>
      <w:r>
        <w:rPr/>
        <w:br/>
        <w:br/>
        <w:t>Questão 07 - (ENEM/2008)</w:t>
        <w:br/>
        <w:t>O gráfico modela a distância percorrida, em km, por uma pessoa em certo período de tempo. A escala de tempo a ser adotada para o eixo das abscissas depende da maneira como essa pessoa se desloca. Qual é a opção que apresenta a melhor associação entre meio ou forma de locomoção e unidade de tempo, quando são percorridos 10 km?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171700" cy="12001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br/>
        <w:t>a)</w:t>
        <w:tab/>
        <w:t>carroça – semana</w:t>
        <w:br/>
        <w:t>b)</w:t>
        <w:tab/>
        <w:t>carro – dia</w:t>
        <w:br/>
        <w:t>c)</w:t>
        <w:tab/>
        <w:t>caminhada – hora</w:t>
        <w:br/>
        <w:t>d)</w:t>
        <w:tab/>
        <w:t>bicicleta – minuto</w:t>
        <w:br/>
        <w:t>e)</w:t>
        <w:tab/>
        <w:t>avião – segundo</w:t>
        <w:br/>
      </w:r>
      <w:r>
        <w:rPr/>
        <w:t>w</w:t>
      </w:r>
      <w:r>
        <w:rPr/>
        <w:t>$</w:t>
      </w:r>
      <w:r>
        <w:rPr/>
        <w:t xml:space="preserve"> c</w:t>
        <w:br/>
        <w:t>m</w:t>
      </w:r>
      <w:r>
        <w:rPr/>
        <w:t>$</w:t>
      </w:r>
      <w:r>
        <w:rPr/>
        <w:t xml:space="preserve"> Matemática</w:t>
        <w:br/>
      </w:r>
      <w:r>
        <w:rPr/>
        <w:t>s$</w:t>
      </w:r>
      <w:r>
        <w:rPr/>
        <w:t xml:space="preserve"> Analise de Gráfico</w:t>
        <w:br/>
        <w:t>n</w:t>
      </w:r>
      <w:r>
        <w:rPr/>
        <w:t>$</w:t>
      </w:r>
      <w:r>
        <w:rPr/>
        <w:t xml:space="preserve"> Fácil</w:t>
        <w:br/>
        <w:t>t</w:t>
      </w:r>
      <w:r>
        <w:rPr/>
        <w:t>$</w:t>
      </w:r>
      <w:r>
        <w:rPr/>
        <w:t xml:space="preserve"> Matemática Básica</w:t>
      </w:r>
    </w:p>
    <w:p>
      <w:pPr>
        <w:pStyle w:val="Normal"/>
        <w:jc w:val="left"/>
        <w:rPr/>
      </w:pPr>
      <w:r>
        <w:rPr/>
        <w:t>p</w:t>
      </w:r>
      <w:r>
        <w:rPr/>
        <w:t>$</w:t>
      </w:r>
      <w:r>
        <w:rPr/>
        <w:t xml:space="preserve"> matematica</w:t>
      </w:r>
    </w:p>
    <w:p>
      <w:pPr>
        <w:pStyle w:val="Normal"/>
        <w:jc w:val="left"/>
        <w:rPr/>
      </w:pPr>
      <w:r>
        <w:rPr/>
        <w:br/>
        <w:br/>
        <w:t>Questão 01 - (ENEM/2019)</w:t>
        <w:br/>
        <w:t>A agricultura de precisão reúne técnicas agrícolas que consideram particularidades locais do solo ou lavoura a fim de otimizar o uso de recursos. Uma das formas de adquirir informações sobre essas particularidades é a fotografia aérea de baixa altitude realizada por um veículo aéreo não tripulado (vantopico). Na fase de aquisição é importante determinar o nível de sobreposição entre as fotografias. A figura ilustra como uma sequência de imagens é coletada por um vant e como são formadas as sobreposições frontais.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76550" cy="21050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O operador do vant recebe uma encomenda na qual as imagens devem ter uma sobreposição frontal de 20% em um terreno plano. Para realizar a aquisição das imagens, seleciona uma altitude H fixa de voo de 1 000 m, a uma velocidade constante de 50 m s–1. A abertura da câmera fotográfica do vant é de 90°. Considere tg(45º) = 1.</w:t>
        <w:br/>
        <w:t>Natural Resources Canada. Concepts of Aerial Photography.</w:t>
        <w:br/>
        <w:t>Disponível em: www.nrcan.gc.ca. Acesso em: 26 abr. 2019 (adaptado).</w:t>
        <w:br/>
        <w:t>Com que intervalo de tempo o operador deve adquirir duas imagens consecutivas?</w:t>
      </w:r>
    </w:p>
    <w:p>
      <w:pPr>
        <w:pStyle w:val="Normal"/>
        <w:jc w:val="left"/>
        <w:rPr/>
      </w:pPr>
      <w:r>
        <w:rPr/>
        <w:br/>
        <w:t>a)</w:t>
        <w:tab/>
        <w:t>40 segundos.</w:t>
        <w:br/>
        <w:t>b)</w:t>
        <w:tab/>
        <w:t>32 segundos.</w:t>
        <w:br/>
        <w:t>c)</w:t>
        <w:tab/>
        <w:t>28 segundos.</w:t>
        <w:br/>
        <w:t>d)</w:t>
        <w:tab/>
        <w:t>16 segundos.</w:t>
        <w:br/>
        <w:t>e)</w:t>
        <w:tab/>
        <w:t>8 segundos.</w:t>
        <w:br/>
      </w:r>
      <w:r>
        <w:rPr/>
        <w:t>w</w:t>
      </w:r>
      <w:r>
        <w:rPr/>
        <w:t>$</w:t>
      </w:r>
      <w:r>
        <w:rPr/>
        <w:t xml:space="preserve"> b</w:t>
        <w:br/>
        <w:t>m</w:t>
      </w:r>
      <w:r>
        <w:rPr/>
        <w:t>$</w:t>
      </w:r>
      <w:r>
        <w:rPr/>
        <w:t xml:space="preserve"> Matemática</w:t>
        <w:br/>
        <w:t>s</w:t>
      </w:r>
      <w:r>
        <w:rPr/>
        <w:t>$</w:t>
      </w:r>
      <w:r>
        <w:rPr/>
        <w:t xml:space="preserve"> </w:t>
      </w:r>
      <w:r>
        <w:rPr/>
        <w:t>Unidades de medida</w:t>
      </w:r>
      <w:r>
        <w:rPr/>
        <w:br/>
        <w:t>n</w:t>
      </w:r>
      <w:r>
        <w:rPr/>
        <w:t>$</w:t>
      </w:r>
      <w:r>
        <w:rPr/>
        <w:t xml:space="preserve"> Médio</w:t>
        <w:br/>
        <w:t>t</w:t>
      </w:r>
      <w:r>
        <w:rPr/>
        <w:t>$</w:t>
      </w:r>
      <w:r>
        <w:rPr/>
        <w:t xml:space="preserve"> Análise de Tempo</w:t>
      </w:r>
    </w:p>
    <w:p>
      <w:pPr>
        <w:pStyle w:val="Normal"/>
        <w:jc w:val="left"/>
        <w:rPr/>
      </w:pPr>
      <w:r>
        <w:rPr/>
        <w:t>p</w:t>
      </w:r>
      <w:r>
        <w:rPr/>
        <w:t>$</w:t>
      </w:r>
      <w:r>
        <w:rPr/>
        <w:t xml:space="preserve"> matematica</w:t>
      </w:r>
    </w:p>
    <w:p>
      <w:pPr>
        <w:pStyle w:val="TextBody"/>
        <w:rPr/>
      </w:pPr>
      <w:r>
        <w:rPr/>
        <w:br/>
        <w:br/>
        <w:t>Questão 02 - (ENEM/2017)</w:t>
        <w:br/>
        <w:t>No Brasil, a quantidade de mortes decorrentes de acidentes por excesso de velocidade já é tratada como uma epidemia. Uma forma de profilaxia é a instalação de aparelhos que medem a velocidade dos automóveis e registram, por meio de fotografias, os veículos que trafegam acima do limite de velocidade permitido. O princípio de funcionamento desses aparelhos consiste na instalação de dois sensores no solo, de forma a registrar os instantes em que o veículo passa e, em caso de excesso de velocidade, fotografar o veículo quando ele passar sobre uma marca no solo, após o segundo sensor. Considere que o dispositivo representado na figura esteja instalado em uma via com velocidade máxima permitida de 60 km/h.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00350" cy="2066925"/>
            <wp:effectExtent l="0" t="0" r="0" b="0"/>
            <wp:docPr id="4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No caso de um automóvel que trafega na velocidade máxima permitida, o tempo, em milissegundos, medido pelo dispositivo, é</w:t>
        <w:br/>
        <w:t>a)</w:t>
        <w:tab/>
        <w:t>8,3.</w:t>
        <w:br/>
        <w:t>b)</w:t>
        <w:tab/>
        <w:t>12,5.</w:t>
        <w:br/>
        <w:t>c)</w:t>
        <w:tab/>
        <w:t>30,0.</w:t>
        <w:br/>
        <w:t>d)</w:t>
        <w:tab/>
        <w:t>45,0.</w:t>
        <w:br/>
        <w:t>e)</w:t>
        <w:tab/>
        <w:t>75,0.</w:t>
        <w:br/>
      </w:r>
      <w:r>
        <w:rPr/>
        <w:t>w</w:t>
      </w:r>
      <w:r>
        <w:rPr/>
        <w:t>$</w:t>
      </w:r>
      <w:r>
        <w:rPr/>
        <w:t xml:space="preserve">  b</w:t>
        <w:br/>
        <w:t>m</w:t>
      </w:r>
      <w:r>
        <w:rPr/>
        <w:t>$</w:t>
      </w:r>
      <w:r>
        <w:rPr/>
        <w:t xml:space="preserve"> Matemática</w:t>
        <w:br/>
      </w:r>
      <w:r>
        <w:rPr/>
        <w:t>s</w:t>
      </w:r>
      <w:r>
        <w:rPr/>
        <w:t xml:space="preserve">$ </w:t>
      </w:r>
      <w:r>
        <w:rPr/>
        <w:t>Unidades de medida</w:t>
        <w:br/>
        <w:t>n</w:t>
      </w:r>
      <w:r>
        <w:rPr/>
        <w:t>$</w:t>
      </w:r>
      <w:r>
        <w:rPr/>
        <w:t xml:space="preserve">  Médio</w:t>
        <w:br/>
        <w:t>t</w:t>
      </w:r>
      <w:r>
        <w:rPr/>
        <w:t>$</w:t>
      </w:r>
      <w:r>
        <w:rPr/>
        <w:t xml:space="preserve"> Análise de Tempo</w:t>
      </w:r>
    </w:p>
    <w:p>
      <w:pPr>
        <w:pStyle w:val="Normal"/>
        <w:jc w:val="left"/>
        <w:rPr/>
      </w:pPr>
      <w:r>
        <w:rPr/>
        <w:t>p</w:t>
      </w:r>
      <w:r>
        <w:rPr/>
        <w:t>$</w:t>
      </w:r>
      <w:r>
        <w:rPr/>
        <w:t xml:space="preserve"> matematica</w:t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01 - (ENEM/2017)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>Um longo trecho retilíneo de um rio tem um afluente perpendicular em sua margem esquerda, conforme mostra a figura. Observado de cima, um barco trafega com velocidade constante pelo afluente para entrar no rio. Sabe-se que a velocidade da correnteza desse rio varia uniformemente, sendo muito pequena junto à margem e máxima no meio. O barco entra no rio e é arrastado lateralmente pela correnteza, mas o navegador procura mantê-lo sempre na direção perpendicular à correnteza do rio e o motor acionado com a mesma potência.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447925" cy="103822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448000" cy="103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81.8pt;width:192.7pt;height:81.7pt;mso-wrap-style:none;v-text-anchor:middle;mso-position-vertical:top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Pelas condições descritas, a trajetória que representa o movimento seguido pelo barco é: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>
          <w:position w:val="40"/>
        </w:rPr>
        <w:t>a)</w:t>
        <w:tab/>
      </w:r>
      <w:r>
        <w:rPr/>
        <mc:AlternateContent>
          <mc:Choice Requires="wps">
            <w:drawing>
              <wp:inline distT="0" distB="0" distL="0" distR="0">
                <wp:extent cx="904875" cy="56197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905040" cy="561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4.3pt;width:71.2pt;height:44.2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position w:val="40"/>
        </w:rPr>
        <w:t>b)</w:t>
        <w:tab/>
      </w:r>
      <w:r>
        <w:rPr/>
        <mc:AlternateContent>
          <mc:Choice Requires="wps">
            <w:drawing>
              <wp:inline distT="0" distB="0" distL="0" distR="0">
                <wp:extent cx="904875" cy="58102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905040" cy="581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5.8pt;width:71.2pt;height:45.7pt;mso-wrap-style:none;v-text-anchor:middle;mso-position-vertical:top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position w:val="40"/>
        </w:rPr>
        <w:t>c)</w:t>
        <w:tab/>
      </w:r>
      <w:r>
        <w:rPr/>
        <mc:AlternateContent>
          <mc:Choice Requires="wps">
            <w:drawing>
              <wp:inline distT="0" distB="0" distL="0" distR="0">
                <wp:extent cx="904875" cy="56197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905040" cy="561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4.3pt;width:71.2pt;height:44.2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position w:val="40"/>
        </w:rPr>
        <w:t>d)</w:t>
        <w:tab/>
      </w:r>
      <w:r>
        <w:rPr/>
        <mc:AlternateContent>
          <mc:Choice Requires="wps">
            <w:drawing>
              <wp:inline distT="0" distB="0" distL="0" distR="0">
                <wp:extent cx="904875" cy="52387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905040" cy="523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1.3pt;width:71.2pt;height:41.2pt;mso-wrap-style:none;v-text-anchor:middle;mso-position-vertical:top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position w:val="40"/>
        </w:rPr>
        <w:t>e)</w:t>
        <w:tab/>
      </w:r>
      <w:r>
        <w:rPr/>
        <mc:AlternateContent>
          <mc:Choice Requires="wps">
            <w:drawing>
              <wp:inline distT="0" distB="0" distL="0" distR="0">
                <wp:extent cx="904875" cy="52387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905040" cy="523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1.3pt;width:71.2pt;height:41.2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w$ d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 xml:space="preserve">s$ </w:t>
      </w:r>
      <w:r>
        <w:rPr>
          <w:rStyle w:val="StrongEmphasis"/>
        </w:rPr>
        <w:t>Forças e Aceleração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Style w:val="StrongEmphasis"/>
        </w:rPr>
        <w:t>n$ M</w:t>
      </w:r>
      <w:r>
        <w:rPr>
          <w:rStyle w:val="StrongEmphasis"/>
          <w:rFonts w:eastAsia="ＭＳ 明朝" w:cs="" w:cstheme="minorBidi" w:eastAsiaTheme="minorEastAsia"/>
          <w:b/>
          <w:bCs/>
          <w:color w:val="auto"/>
          <w:kern w:val="0"/>
          <w:sz w:val="22"/>
          <w:szCs w:val="22"/>
          <w:lang w:val="en-US" w:eastAsia="en-US" w:bidi="ar-SA"/>
        </w:rPr>
        <w:t>é</w:t>
      </w:r>
      <w:r>
        <w:rPr>
          <w:rStyle w:val="StrongEmphasis"/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dio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Style w:val="StrongEmphasis"/>
        </w:rPr>
        <w:t>t</w:t>
      </w:r>
      <w:r>
        <w:rPr>
          <w:rStyle w:val="StrongEmphasis"/>
        </w:rPr>
        <w:t>$</w:t>
      </w:r>
      <w:r>
        <w:rPr>
          <w:rStyle w:val="StrongEmphasis"/>
        </w:rPr>
        <w:t xml:space="preserve"> </w:t>
      </w:r>
      <w:r>
        <w:rPr>
          <w:rStyle w:val="StrongEmphasis"/>
        </w:rPr>
        <w:t>Movimento em Duas Dimensões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Style w:val="StrongEmphasis"/>
        </w:rPr>
        <w:t>p</w:t>
      </w:r>
      <w:r>
        <w:rPr>
          <w:rStyle w:val="StrongEmphasis"/>
        </w:rPr>
        <w:t>$ natureza</w:t>
      </w:r>
    </w:p>
    <w:p>
      <w:pPr>
        <w:pStyle w:val="Normal"/>
        <w:spacing w:before="0" w:after="0"/>
        <w:ind w:left="840" w:hanging="42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>
      <w:pPr>
        <w:pStyle w:val="Normal"/>
        <w:spacing w:before="0" w:after="0"/>
        <w:ind w:left="420" w:hanging="420"/>
        <w:jc w:val="right"/>
        <w:rPr>
          <w:rFonts w:eastAsia="ArialMT"/>
        </w:rPr>
      </w:pPr>
      <w:r>
        <w:rPr>
          <w:rFonts w:eastAsia="ArialMT"/>
        </w:rPr>
        <w:t xml:space="preserve">PERELMAN, J. </w:t>
      </w:r>
      <w:r>
        <w:rPr>
          <w:rFonts w:eastAsia="ArialMT"/>
          <w:b/>
          <w:bCs/>
        </w:rPr>
        <w:t>Aprenda física brincando</w:t>
      </w:r>
      <w:r>
        <w:rPr>
          <w:rFonts w:eastAsia="ArialMT"/>
        </w:rPr>
        <w:t>. São Paulo: Hemus, 1970.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piloto consegue apanhar o projétil, pois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ele foi disparado em direção ao avião francês, freado pelo ar e parou justamente na frente do piloto.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o avião se movia no mesmo sentido que o dele, com velocidade visivelmente superior.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ele foi disparado para cima com velocidade constante, no instante em que o avião francês passou.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o avião se movia no sentido oposto ao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o avião se movia no mesmo sentido que 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w$ e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 xml:space="preserve">s$ </w:t>
      </w:r>
      <w:r>
        <w:rPr>
          <w:rStyle w:val="StrongEmphasis"/>
        </w:rPr>
        <w:t>Impacto e Colisões</w:t>
      </w:r>
      <w:r>
        <w:rPr/>
        <w:t xml:space="preserve"> 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n$ D</w:t>
      </w:r>
      <w:r>
        <w:rPr/>
        <w:t>i</w:t>
      </w:r>
      <w:r>
        <w:rPr/>
        <w:t>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</w:t>
      </w:r>
      <w:r>
        <w:rPr/>
        <w:t>cil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t$ Lei de Newtown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p$ natureza</w:t>
      </w:r>
    </w:p>
    <w:p>
      <w:pPr>
        <w:pStyle w:val="Normal"/>
        <w:jc w:val="left"/>
        <w:rPr/>
      </w:pPr>
      <w:r>
        <w:rPr/>
        <w:br/>
        <w:br/>
        <w:t>Questão 03 - (ENEM/2014)</w:t>
        <w:br/>
        <w:t>Durante a formação de uma tempestade, são observadas várias descargas elétricas, os raios, que podem ocorrer das nuvens para o solo (descarga descendente), do solo para as nuvens (descarga ascendente) ou entre uma nuvem e outra. Normalmente, observa-se primeiro um clarão no céu (relâmpago) e somente alguns segundos depois ouve-se o barulho (trovão) causado pela descarga elétrica. O trovão ocorre devido ao aquecimento do ar pela descarga elétrica que sofre uma expansão e se propaga em forma de onda sonora.</w:t>
        <w:br/>
        <w:t>O fenômeno de ouvir o trovão certo tempo após a descarga elétrica ter ocorrido deve-se</w:t>
        <w:br/>
        <w:t>a)</w:t>
        <w:tab/>
        <w:t>à velocidade de propagação do som ser diminuída por conta do aquecimento do ar.</w:t>
        <w:br/>
        <w:t>b)</w:t>
        <w:tab/>
        <w:t>à propagação da luz ocorrer através do ar e a propagação do som ocorrer através do solo.</w:t>
        <w:br/>
        <w:t>c)</w:t>
        <w:tab/>
        <w:t>à velocidade de propagação da luz ser maior do que a velocidade de propagação do som no ar.</w:t>
        <w:br/>
        <w:t>d)</w:t>
        <w:tab/>
        <w:t>ao relâmpago ser gerado pelo movimento de cargas elétricas, enquanto o som é gerado a partir da expansão do ar.</w:t>
        <w:br/>
        <w:t>e)</w:t>
        <w:tab/>
        <w:t>ao tempo da duração da descarga elétrica ser menor que o tempo gasto pelo som para percorrer a distância entre o raio e quem o observa.</w:t>
      </w:r>
    </w:p>
    <w:p>
      <w:pPr>
        <w:pStyle w:val="Normal"/>
        <w:jc w:val="left"/>
        <w:rPr/>
      </w:pPr>
      <w:r>
        <w:rPr/>
        <w:br/>
      </w:r>
      <w:r>
        <w:rPr/>
        <w:t>w</w:t>
      </w:r>
      <w:r>
        <w:rPr/>
        <w:t>$</w:t>
      </w:r>
      <w:r>
        <w:rPr/>
        <w:t xml:space="preserve"> b</w:t>
        <w:br/>
        <w:t>m</w:t>
      </w:r>
      <w:r>
        <w:rPr/>
        <w:t>$</w:t>
      </w:r>
      <w:r>
        <w:rPr/>
        <w:t xml:space="preserve"> </w:t>
      </w:r>
      <w:r>
        <w:rPr/>
        <w:t>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ísica</w:t>
      </w:r>
      <w:r>
        <w:rPr/>
        <w:br/>
        <w:t>s</w:t>
      </w:r>
      <w:r>
        <w:rPr/>
        <w:t>$</w:t>
      </w:r>
      <w:r>
        <w:rPr/>
        <w:t xml:space="preserve"> Eletricidade</w:t>
        <w:br/>
        <w:t>n</w:t>
      </w:r>
      <w:r>
        <w:rPr/>
        <w:t>$</w:t>
      </w:r>
      <w:r>
        <w:rPr/>
        <w:t xml:space="preserve"> Médio</w:t>
        <w:br/>
        <w:t>t</w:t>
      </w:r>
      <w:r>
        <w:rPr/>
        <w:t>$</w:t>
      </w:r>
      <w:r>
        <w:rPr/>
        <w:t xml:space="preserve"> Propagacao de Energia</w:t>
        <w:br/>
        <w:t>p</w:t>
      </w:r>
      <w:r>
        <w:rPr/>
        <w:t>$</w:t>
      </w:r>
      <w:r>
        <w:rPr/>
        <w:t xml:space="preserve"> natureza</w:t>
      </w:r>
    </w:p>
    <w:p>
      <w:pPr>
        <w:pStyle w:val="Normal"/>
        <w:jc w:val="left"/>
        <w:rPr/>
      </w:pPr>
      <w:r>
        <w:rPr/>
        <w:br/>
        <w:t>Questão 04 - (ENEM/2013)</w:t>
        <w:br/>
        <w:t>Antes das lombadas eletrônicas, eram pintadas faixas nas ruas para controle da velocidade dos automóveis. A velocidade era estimada com o uso de binóculos e cronômetros. O policial utilizava a relação entre a distância percorrida e o tempo gasto, para determinar a velocidade de um veículo. Cronometrava-se o tempo que um veículo levava para percorrer a distância entre duas faixas fixas, cuja distância era conhecida. A lombada eletrônica é um sistema muito preciso, porque a tecnologia elimina erros do operador. A distância entre os sensores é de 2 metros, e o tempo é medido por um circuito eletrônico.</w:t>
        <w:br/>
        <w:t>O tempo mínimo, em segundos, que o motorista deve gastar para passar pela lombada eletrônica, cujo limite é de 40 km/h, sem receber uma multa, é de</w:t>
        <w:br/>
        <w:t>a)</w:t>
        <w:tab/>
        <w:t>0,05.</w:t>
        <w:br/>
        <w:t>b)</w:t>
        <w:tab/>
        <w:t>11,1.</w:t>
        <w:br/>
        <w:t>c)</w:t>
        <w:tab/>
        <w:t>0,18.</w:t>
        <w:br/>
        <w:t>d)</w:t>
        <w:tab/>
        <w:t>22,2.</w:t>
        <w:br/>
        <w:t>e)</w:t>
        <w:tab/>
        <w:t>0,50.</w:t>
        <w:br/>
      </w:r>
      <w:r>
        <w:rPr/>
        <w:t>w</w:t>
      </w:r>
      <w:r>
        <w:rPr/>
        <w:t>$</w:t>
      </w:r>
      <w:r>
        <w:rPr/>
        <w:t xml:space="preserve">  c</w:t>
        <w:br/>
        <w:t>m</w:t>
      </w:r>
      <w:r>
        <w:rPr/>
        <w:t>$</w:t>
      </w:r>
      <w:r>
        <w:rPr/>
        <w:t xml:space="preserve"> Matemática</w:t>
        <w:br/>
      </w:r>
      <w:r>
        <w:rPr/>
        <w:t>s$</w:t>
      </w:r>
      <w:r>
        <w:rPr/>
        <w:t xml:space="preserve"> Movimento</w:t>
        <w:br/>
        <w:t>n</w:t>
      </w:r>
      <w:r>
        <w:rPr/>
        <w:t>$</w:t>
      </w:r>
      <w:r>
        <w:rPr/>
        <w:t xml:space="preserve"> Difícil</w:t>
        <w:br/>
      </w:r>
      <w:r>
        <w:rPr/>
        <w:t>t$</w:t>
      </w:r>
      <w:r>
        <w:rPr/>
        <w:t xml:space="preserve"> Variacao de Posicao</w:t>
      </w:r>
    </w:p>
    <w:p>
      <w:pPr>
        <w:pStyle w:val="Normal"/>
        <w:jc w:val="left"/>
        <w:rPr/>
      </w:pPr>
      <w:r>
        <w:rPr>
          <w:u w:val="none"/>
        </w:rPr>
        <w:t>p$</w:t>
      </w:r>
      <w:r>
        <w:rPr/>
        <w:t xml:space="preserve"> natureza</w:t>
      </w:r>
    </w:p>
    <w:p>
      <w:pPr>
        <w:pStyle w:val="Normal"/>
        <w:jc w:val="left"/>
        <w:rPr/>
      </w:pPr>
      <w:r>
        <w:rPr/>
        <w:br/>
        <w:br/>
        <w:t>Questão 05 - (ENEM/2012)</w:t>
        <w:br/>
        <w:t>Uma empresa de transporte precisa efetuar a entrega de uma encomenda o mais breve possível. Para tanto, a equipe de logística analisa o trajeto desde a empresa até o local da entrega. Ela verifica que o trajeto apresenta dois trechos de distâncias diferentes e velocidades máximas permitidas diferentes. No primeiro trecho, a velocidade máxima permitida é de 80 km/h e a distância a ser percorrida é de 80 km. No segundo trecho, cujo comprimento vale 60 km, a velocidade máxima permitida é 120 km/h.</w:t>
        <w:br/>
        <w:t>Supondo que as condições de trânsito sejam favoráveis para que o veículo da empresa ande continuamente na velocidade máxima permitida, qual será o tempo necessário, em horas, para a realização da entrega?</w:t>
        <w:br/>
        <w:t>a)</w:t>
        <w:tab/>
        <w:t>0,7</w:t>
        <w:br/>
        <w:t>b)</w:t>
        <w:tab/>
        <w:t>1,4</w:t>
        <w:br/>
        <w:t>c)</w:t>
        <w:tab/>
        <w:t>1,5</w:t>
        <w:br/>
        <w:t>d)</w:t>
        <w:tab/>
        <w:t>2,0</w:t>
        <w:br/>
        <w:t>e)</w:t>
        <w:tab/>
        <w:t>3,0</w:t>
        <w:br/>
      </w:r>
      <w:r>
        <w:rPr/>
        <w:t>w</w:t>
      </w:r>
      <w:r>
        <w:rPr/>
        <w:t>$</w:t>
      </w:r>
      <w:r>
        <w:rPr/>
        <w:t xml:space="preserve"> c</w:t>
        <w:br/>
      </w:r>
      <w:r>
        <w:rPr/>
        <w:t xml:space="preserve">m$ </w:t>
      </w:r>
      <w:r>
        <w:rPr/>
        <w:t>Matemática</w:t>
        <w:br/>
      </w:r>
      <w:r>
        <w:rPr/>
        <w:t>s$</w:t>
      </w:r>
      <w:r>
        <w:rPr/>
        <w:t xml:space="preserve"> Movimento</w:t>
        <w:br/>
        <w:t>n</w:t>
      </w:r>
      <w:r>
        <w:rPr/>
        <w:t>$</w:t>
      </w:r>
      <w:r>
        <w:rPr/>
        <w:t xml:space="preserve"> </w:t>
      </w:r>
      <w:r>
        <w:rPr/>
        <w:t>M</w:t>
      </w:r>
      <w:r>
        <w:rPr/>
        <w:t>édio</w:t>
        <w:br/>
      </w:r>
      <w:r>
        <w:rPr/>
        <w:t xml:space="preserve">t$ </w:t>
      </w:r>
      <w:r>
        <w:rPr/>
        <w:t>Velocidade Média</w:t>
      </w:r>
    </w:p>
    <w:p>
      <w:pPr>
        <w:pStyle w:val="Normal"/>
        <w:jc w:val="left"/>
        <w:rPr/>
      </w:pPr>
      <w:r>
        <w:rPr/>
        <w:t>p$</w:t>
      </w:r>
      <w:r>
        <w:rPr/>
        <w:t xml:space="preserve"> natureza</w:t>
      </w:r>
    </w:p>
    <w:p>
      <w:pPr>
        <w:pStyle w:val="Normal"/>
        <w:jc w:val="left"/>
        <w:rPr/>
      </w:pPr>
      <w:r>
        <w:rPr/>
        <w:br/>
        <w:br/>
        <w:t>Questão 06 - (ENEM/2012)</w:t>
        <w:br/>
        <w:t>Em apresentações musicais realizadas em espaços onde o público fica longe do palco, é necessária a instalação de alto-falantes adicionais a grandes distâncias, além daqueles localizados no palco. Como a velocidade com que o som se propaga no ar (vsom = 3,4 × 102 m/submatopico) é muito menor do que a velocidade com que o sinal elétrico se propaga nos cabos (vsinal = 2,6 × 108 m/submatopico), é necessário atrasar o sinal elétrico de modo que este chegue pelo cabo ao alto-falante no mesmo instante em que o som vindo do palco chega pelo ar. Para tentar contornar esse problema, um técnico de som pensou em simplesmente instalar um cabo elétrico com comprimento suficiente para o sinal elétrico chegar ao mesmo tempo que o som, em um alto-falante que está a uma distância de 680 metros do palco.</w:t>
        <w:br/>
        <w:t>A solução é inviável, pois seria necessário um cabo elétrico de comprimento mais próximo de</w:t>
        <w:br/>
        <w:t>a)</w:t>
        <w:tab/>
        <w:t>1,1 × 103 km.</w:t>
        <w:br/>
        <w:t>b)</w:t>
        <w:tab/>
        <w:t>8,9 × 104 km.</w:t>
        <w:br/>
        <w:t>c)</w:t>
        <w:tab/>
        <w:t>1,3 × 105 km.</w:t>
        <w:br/>
        <w:t>d)</w:t>
        <w:tab/>
        <w:t>5,2 × 105 km.</w:t>
        <w:br/>
        <w:t>e)</w:t>
        <w:tab/>
        <w:t>6,0 × 1013 km.</w:t>
        <w:br/>
      </w:r>
      <w:r>
        <w:rPr/>
        <w:t>w</w:t>
      </w:r>
      <w:r>
        <w:rPr/>
        <w:t>$</w:t>
      </w:r>
      <w:r>
        <w:rPr/>
        <w:t xml:space="preserve"> d</w:t>
        <w:br/>
      </w:r>
      <w:r>
        <w:rPr/>
        <w:t>m$</w:t>
      </w:r>
      <w:r>
        <w:rPr/>
        <w:t xml:space="preserve"> Física</w:t>
        <w:br/>
      </w:r>
      <w:r>
        <w:rPr/>
        <w:t>s$</w:t>
      </w:r>
      <w:r>
        <w:rPr/>
        <w:t xml:space="preserve"> Eletricidade</w:t>
        <w:br/>
        <w:t>n</w:t>
      </w:r>
      <w:r>
        <w:rPr/>
        <w:t>$</w:t>
      </w:r>
      <w:r>
        <w:rPr/>
        <w:t xml:space="preserve"> Médio</w:t>
        <w:br/>
      </w:r>
      <w:r>
        <w:rPr/>
        <w:t>t$</w:t>
      </w:r>
      <w:r>
        <w:rPr/>
        <w:t xml:space="preserve"> Propagação de Energia</w:t>
        <w:br/>
      </w:r>
      <w:r>
        <w:rPr/>
        <w:t>p$</w:t>
      </w:r>
      <w:r>
        <w:rPr/>
        <w:t xml:space="preserve"> natureza</w:t>
      </w:r>
    </w:p>
    <w:p>
      <w:pPr>
        <w:pStyle w:val="Normal"/>
        <w:jc w:val="left"/>
        <w:rPr/>
      </w:pPr>
      <w:r>
        <w:rPr/>
        <w:br/>
        <w:t>Questão 09 - (ENEM/2003)</w:t>
        <w:br/>
        <w:t>João e Antônio utilizam os ônibus da linha mencionada na questão anterior para ir trabalhar, no período considerado no gráfico, nas seguintes condições:</w:t>
        <w:br/>
        <w:t>–</w:t>
        <w:tab/>
        <w:t>trabalham vinte dias por mês;</w:t>
        <w:br/>
        <w:t>–</w:t>
        <w:tab/>
        <w:t>João viaja sempre no horário em que o ônibus faz o trajeto no menor tempo;</w:t>
        <w:br/>
        <w:t>–</w:t>
        <w:tab/>
        <w:t>Antônio viaja sempre no horário em que o ônibus faz o trajeto no maior tempo;</w:t>
        <w:br/>
        <w:t>–</w:t>
        <w:tab/>
        <w:t>na volta do trabalho, ambos fazem o trajeto no mesmo tempo de percurso.</w:t>
        <w:br/>
        <w:t>Considerando-se a diferença de tempo de percurso, Antônio gasta, por mês, em média,</w:t>
        <w:br/>
        <w:t>a)</w:t>
        <w:tab/>
        <w:t>05 horas a mais que João.</w:t>
        <w:br/>
        <w:t>b)</w:t>
        <w:tab/>
        <w:t>10 horas a mais que João.</w:t>
        <w:br/>
        <w:t>c)</w:t>
        <w:tab/>
        <w:t>20 horas a mais que João.</w:t>
        <w:br/>
        <w:t>d)</w:t>
        <w:tab/>
        <w:t>40 horas a mais que João.</w:t>
        <w:br/>
        <w:t>e)</w:t>
        <w:tab/>
        <w:t>60 horas a mais que João.</w:t>
        <w:br/>
      </w:r>
      <w:r>
        <w:rPr/>
        <w:t>w</w:t>
      </w:r>
      <w:r>
        <w:rPr/>
        <w:t>$</w:t>
      </w:r>
      <w:r>
        <w:rPr/>
        <w:t xml:space="preserve"> c</w:t>
        <w:br/>
      </w:r>
      <w:r>
        <w:rPr/>
        <w:t>m$</w:t>
      </w:r>
      <w:r>
        <w:rPr/>
        <w:t xml:space="preserve"> Matemática</w:t>
        <w:br/>
      </w:r>
      <w:r>
        <w:rPr/>
        <w:t>s$</w:t>
      </w:r>
      <w:r>
        <w:rPr/>
        <w:t xml:space="preserve"> Análise de Dados</w:t>
        <w:br/>
        <w:t>n</w:t>
      </w:r>
      <w:r>
        <w:rPr/>
        <w:t>$</w:t>
      </w:r>
      <w:r>
        <w:rPr/>
        <w:t xml:space="preserve"> Médio</w:t>
        <w:br/>
        <w:t>t</w:t>
      </w:r>
      <w:r>
        <w:rPr/>
        <w:t>$</w:t>
      </w:r>
      <w:r>
        <w:rPr/>
        <w:t xml:space="preserve"> Média e Interpretação de Dados</w:t>
      </w:r>
    </w:p>
    <w:p>
      <w:pPr>
        <w:pStyle w:val="Normal"/>
        <w:jc w:val="left"/>
        <w:rPr/>
      </w:pPr>
      <w:r>
        <w:rPr/>
        <w:t>p$</w:t>
      </w:r>
      <w:r>
        <w:rPr/>
        <w:t xml:space="preserve"> matematica</w:t>
        <w:br/>
        <w:br/>
        <w:t>Questão 10 - (ENEM/2002)</w:t>
        <w:br/>
        <w:t>As cidades de Quito e Cingapura encontram-se próximas à linha do equador e em pontos diametralmente opostos no globo terrestre. Considerando o raio da Terra igual a 6370 km, pode-se afirmar que um avião saindo de Quito, voando em média 800 km/h, descontando as paradas de escala, chega a Cingapura em aproximadamente</w:t>
        <w:br/>
        <w:t>a)</w:t>
        <w:tab/>
        <w:t>16 horas.</w:t>
        <w:br/>
        <w:t>b)</w:t>
        <w:tab/>
        <w:t>20 horas.</w:t>
        <w:br/>
        <w:t>c)</w:t>
        <w:tab/>
        <w:t>25 horas.</w:t>
        <w:br/>
        <w:t>d)</w:t>
        <w:tab/>
        <w:t>32 horas.</w:t>
        <w:br/>
        <w:t>e)</w:t>
        <w:tab/>
        <w:t>36 horas.</w:t>
        <w:br/>
      </w:r>
      <w:r>
        <w:rPr/>
        <w:t>w</w:t>
      </w:r>
      <w:r>
        <w:rPr/>
        <w:t>$</w:t>
      </w:r>
      <w:r>
        <w:rPr/>
        <w:t xml:space="preserve"> c</w:t>
        <w:br/>
      </w:r>
      <w:r>
        <w:rPr/>
        <w:t>m$</w:t>
      </w:r>
      <w:r>
        <w:rPr/>
        <w:t xml:space="preserve"> Matemática</w:t>
        <w:br/>
      </w:r>
      <w:r>
        <w:rPr/>
        <w:t xml:space="preserve">s$ </w:t>
      </w:r>
      <w:r>
        <w:rPr/>
        <w:t>Tempo</w:t>
        <w:br/>
        <w:t>n</w:t>
      </w:r>
      <w:r>
        <w:rPr/>
        <w:t>$</w:t>
      </w:r>
      <w:r>
        <w:rPr/>
        <w:t xml:space="preserve"> Médio</w:t>
        <w:br/>
      </w:r>
      <w:r>
        <w:rPr/>
        <w:t>t$</w:t>
      </w:r>
      <w:r>
        <w:rPr/>
        <w:t xml:space="preserve"> Cálculos de Tempo e Distância</w:t>
      </w:r>
    </w:p>
    <w:p>
      <w:pPr>
        <w:pStyle w:val="Normal"/>
        <w:jc w:val="left"/>
        <w:rPr/>
      </w:pPr>
      <w:r>
        <w:rPr/>
        <w:t>p$</w:t>
      </w:r>
      <w:r>
        <w:rPr/>
        <w:t xml:space="preserve"> matematica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Questão 01 - (ENEM/2019)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 xml:space="preserve">Astrônomos medem a velocidade de afastamento de galáxias distantes pela detecção da luz emitida por esses sistemas. A Lei de Hubble afirma que a velocidade de afastamento de uma galáxia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em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</m:oMath>
      <w:r>
        <w:rPr/>
        <w:t xml:space="preserve"> é proporcional à sua distância até a Terra, medida em megaparsec (Mpc). Nessa lei, a constante de proporcionalidade é a constante de Hubble (H</w:t>
      </w:r>
      <w:r>
        <w:rPr>
          <w:vertAlign w:val="subscript"/>
        </w:rPr>
        <w:t>0</w:t>
      </w:r>
      <w:r>
        <w:rPr/>
        <w:t xml:space="preserve">) e seu valor mais aceito é de 72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Mpc</m:t>
            </m:r>
          </m:den>
        </m:f>
      </m:oMath>
      <w:r>
        <w:rPr/>
        <w:t>. O parsec (pc) é uma unidade de distância utilizada em astronomia que vale aproximadamente 3</w:t>
      </w:r>
      <w:r>
        <w:rPr/>
      </w:r>
      <m:oMath xmlns:m="http://schemas.openxmlformats.org/officeDocument/2006/math"/>
      <w:r>
        <w:rPr/>
        <w:t>10</w:t>
      </w:r>
      <w:r>
        <w:rPr>
          <w:vertAlign w:val="superscript"/>
        </w:rPr>
        <w:t>16</w:t>
      </w:r>
      <w:r>
        <w:rPr/>
        <w:t xml:space="preserve"> m. Observações astronômicas determinaram que a velocidade de afastamento de uma determinada galáxia é de 1 440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/>
        <w:t>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Utilizando a Lei de Hubble, pode-se concluir que a distância até essa galáxia, medida em km, é igual a: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a)</w:t>
        <w:tab/>
        <w:t>20x10^</w:t>
      </w:r>
      <w:r>
        <w:rPr>
          <w:vertAlign w:val="superscript"/>
        </w:rPr>
        <w:t>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b)</w:t>
        <w:tab/>
        <w:t>20x10^</w:t>
      </w:r>
      <w:r>
        <w:rPr>
          <w:vertAlign w:val="superscript"/>
        </w:rPr>
        <w:t>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c)</w:t>
        <w:tab/>
        <w:t>6x10^</w:t>
      </w:r>
      <w:r>
        <w:rPr>
          <w:vertAlign w:val="superscript"/>
        </w:rPr>
        <w:t>20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d)</w:t>
        <w:tab/>
        <w:t>6x10^</w:t>
      </w:r>
      <w:r>
        <w:rPr>
          <w:vertAlign w:val="superscript"/>
        </w:rPr>
        <w:t>23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e)</w:t>
        <w:tab/>
        <w:t>6x10^</w:t>
      </w:r>
      <w:r>
        <w:rPr>
          <w:vertAlign w:val="superscript"/>
        </w:rPr>
        <w:t>26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w</w:t>
      </w:r>
      <w:r>
        <w:rPr/>
        <w:t>$</w:t>
      </w:r>
      <w:r>
        <w:rPr/>
        <w:t xml:space="preserve"> c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m$ F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ísica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s$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n$ Difícil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t$ Lei de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p$ natureza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(ENEM/2001)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SEU OLHAR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(Gilberto Gil, 1984)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Na eternidade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Eu quisera ter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Tantos anos-luz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Quantos fosse precisar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Pra cruzar o túnel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Do tempo do seu olhar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0"/>
        <w:jc w:val="both"/>
        <w:rPr/>
      </w:pPr>
      <w:r>
        <w:rPr/>
        <w:t>Gilberto Gil usa na letra da música a palavra composta anos-luz. O sentido prático, em geral, não é obrigatoriamente o mesmo que na ciência. Na Física, um ano luz é uma medida que relaciona a velocidade da luz e o tempo de um ano e que, portanto, se refere a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a)</w:t>
        <w:tab/>
        <w:t>tempo.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b)</w:t>
        <w:tab/>
        <w:t>aceleração.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c)</w:t>
        <w:tab/>
        <w:t>distância.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d)</w:t>
        <w:tab/>
        <w:t>velocidade.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e)</w:t>
        <w:tab/>
        <w:t>luminosidade.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 </w:t>
      </w:r>
      <w:r>
        <w:rPr/>
        <w:t>w</w:t>
      </w:r>
      <w:r>
        <w:rPr/>
        <w:t>$</w:t>
      </w:r>
      <w:r>
        <w:rPr/>
        <w:t xml:space="preserve"> c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 </w:t>
      </w:r>
      <w:r>
        <w:rPr/>
        <w:t>m$ Portug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uês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</w:t>
      </w:r>
      <w:r>
        <w:rPr/>
        <w:t>s$ Interpretaç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 xml:space="preserve">ão </w:t>
      </w:r>
      <w:r>
        <w:rPr/>
        <w:t>de texto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</w:t>
      </w:r>
      <w:r>
        <w:rPr/>
        <w:t>n$ F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ácil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 xml:space="preserve">    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t$ Leitura de Musica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 xml:space="preserve">   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  <w:t>p$ linguagens</w:t>
      </w:r>
    </w:p>
    <w:p>
      <w:pPr>
        <w:pStyle w:val="Normal"/>
        <w:spacing w:before="0" w:after="0"/>
        <w:jc w:val="left"/>
        <w:rPr/>
      </w:pPr>
      <w:r>
        <w:rPr/>
      </w:r>
      <w:bookmarkStart w:id="1" w:name="_GoBack1"/>
      <w:bookmarkStart w:id="2" w:name="_GoBack1"/>
      <w:bookmarkEnd w:id="2"/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>
      <w:pPr>
        <w:pStyle w:val="Normal"/>
        <w:spacing w:before="0" w:after="0"/>
        <w:ind w:left="420" w:hanging="420"/>
        <w:jc w:val="right"/>
        <w:rPr>
          <w:rFonts w:eastAsia="ArialMT"/>
        </w:rPr>
      </w:pPr>
      <w:r>
        <w:rPr>
          <w:rFonts w:eastAsia="ArialMT"/>
        </w:rPr>
        <w:t xml:space="preserve">PERELMAN, J. </w:t>
      </w:r>
      <w:r>
        <w:rPr>
          <w:rFonts w:eastAsia="ArialMT"/>
          <w:b/>
          <w:bCs/>
        </w:rPr>
        <w:t>Aprenda física brincando</w:t>
      </w:r>
      <w:r>
        <w:rPr>
          <w:rFonts w:eastAsia="ArialMT"/>
        </w:rPr>
        <w:t>. São Paulo: Hemus, 1970.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piloto consegue apanhar o projétil, pois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ele foi disparado em direção ao avião francês, freado pelo ar e parou justamente na frente do piloto.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o avião se movia no mesmo sentido que o dele, com velocidade visivelmente superior.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ele foi disparado para cima com velocidade constante, no instante em que o avião francês passou.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o avião se movia no sentido oposto ao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o avião se movia no mesmo sentido que 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w$ e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 xml:space="preserve">s$ </w:t>
      </w:r>
      <w:r>
        <w:rPr>
          <w:rStyle w:val="StrongEmphasis"/>
        </w:rPr>
        <w:t>Impacto e Colisões</w:t>
      </w:r>
      <w:r>
        <w:rPr/>
        <w:t xml:space="preserve"> 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n$ D</w:t>
      </w:r>
      <w:r>
        <w:rPr/>
        <w:t>i</w:t>
      </w:r>
      <w:r>
        <w:rPr/>
        <w:t>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</w:t>
      </w:r>
      <w:r>
        <w:rPr/>
        <w:t>cil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t$ Lei de Newtown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p$ natureza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LibreOffice/7.3.7.2$Linux_X86_64 LibreOffice_project/30$Build-2</Application>
  <AppVersion>15.0000</AppVersion>
  <Pages>12</Pages>
  <Words>2224</Words>
  <Characters>10574</Characters>
  <CharactersWithSpaces>12787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2023-08-24T19:57:10Z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